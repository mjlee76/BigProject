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250211_150019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제목: 동물 관련 민원</w:t>
              <w:br/>
              <w:t>내용: 민원인이 개에 대한 문제를 제기하였으나, 구체적인 내용이나 요구사항을 명시하지 않았습니다.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