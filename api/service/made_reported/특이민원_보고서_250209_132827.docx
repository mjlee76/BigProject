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4789" w14:textId="77777777" w:rsidR="00EC4B49" w:rsidRDefault="006D3287">
      <w:pPr>
        <w:jc w:val="center"/>
      </w:pPr>
      <w:r>
        <w:rPr>
          <w:b/>
          <w:sz w:val="32"/>
        </w:rPr>
        <w:t>특이민원</w:t>
      </w:r>
      <w:r>
        <w:rPr>
          <w:b/>
          <w:sz w:val="32"/>
        </w:rPr>
        <w:t xml:space="preserve"> </w:t>
      </w:r>
      <w:r>
        <w:rPr>
          <w:b/>
          <w:sz w:val="32"/>
        </w:rPr>
        <w:t>발생보고서</w:t>
      </w:r>
    </w:p>
    <w:tbl>
      <w:tblPr>
        <w:tblStyle w:val="af9"/>
        <w:tblW w:w="9039" w:type="dxa"/>
        <w:tblLook w:val="04A0" w:firstRow="1" w:lastRow="0" w:firstColumn="1" w:lastColumn="0" w:noHBand="0" w:noVBand="1"/>
      </w:tblPr>
      <w:tblGrid>
        <w:gridCol w:w="1100"/>
        <w:gridCol w:w="944"/>
        <w:gridCol w:w="929"/>
        <w:gridCol w:w="1096"/>
        <w:gridCol w:w="984"/>
        <w:gridCol w:w="928"/>
        <w:gridCol w:w="1180"/>
        <w:gridCol w:w="928"/>
        <w:gridCol w:w="950"/>
      </w:tblGrid>
      <w:tr w:rsidR="009C675D" w14:paraId="266C3A8D" w14:textId="77777777" w:rsidTr="00093A9C">
        <w:trPr>
          <w:trHeight w:val="711"/>
        </w:trPr>
        <w:tc>
          <w:tcPr>
            <w:tcW w:w="1100" w:type="dxa"/>
            <w:vAlign w:val="center"/>
          </w:tcPr>
          <w:p w14:paraId="448D18C1" w14:textId="77777777" w:rsidR="00EC4B49" w:rsidRDefault="006D3287" w:rsidP="009C675D">
            <w:pPr>
              <w:jc w:val="center"/>
            </w:pPr>
            <w:proofErr w:type="spellStart"/>
            <w:r>
              <w:t>발생일자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250209_132827</w:t>
            </w:r>
          </w:p>
        </w:tc>
        <w:tc>
          <w:tcPr>
            <w:tcW w:w="1096" w:type="dxa"/>
            <w:vAlign w:val="center"/>
          </w:tcPr>
          <w:p w14:paraId="101C2256" w14:textId="77777777" w:rsidR="00EC4B49" w:rsidRDefault="006D3287" w:rsidP="009C675D">
            <w:pPr>
              <w:jc w:val="center"/>
            </w:pPr>
            <w:proofErr w:type="spellStart"/>
            <w:r>
              <w:t>부서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민원복지과</w:t>
            </w:r>
          </w:p>
        </w:tc>
        <w:tc>
          <w:tcPr>
            <w:tcW w:w="1180" w:type="dxa"/>
            <w:vAlign w:val="center"/>
          </w:tcPr>
          <w:p w14:paraId="09898D47" w14:textId="77777777" w:rsidR="00EC4B49" w:rsidRDefault="006D3287" w:rsidP="009C675D">
            <w:pPr>
              <w:jc w:val="center"/>
            </w:pPr>
            <w:proofErr w:type="spellStart"/>
            <w:r>
              <w:t>부서장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홍길동</w:t>
            </w:r>
          </w:p>
        </w:tc>
      </w:tr>
      <w:tr w:rsidR="009C675D" w14:paraId="30F3F3C6" w14:textId="77777777" w:rsidTr="00914829">
        <w:tc>
          <w:tcPr>
            <w:tcW w:w="1100" w:type="dxa"/>
            <w:vMerge w:val="restart"/>
            <w:vAlign w:val="center"/>
          </w:tcPr>
          <w:p w14:paraId="64EFA09D" w14:textId="77777777" w:rsidR="00445EC6" w:rsidRDefault="00445EC6" w:rsidP="009C675D">
            <w:pPr>
              <w:jc w:val="center"/>
            </w:pPr>
            <w:proofErr w:type="spellStart"/>
            <w:r>
              <w:t>특이민원</w:t>
            </w:r>
            <w:proofErr w:type="spellEnd"/>
            <w:r>
              <w:br/>
            </w:r>
            <w:proofErr w:type="spellStart"/>
            <w:r>
              <w:t>유형</w:t>
            </w:r>
            <w:proofErr w:type="spellEnd"/>
          </w:p>
          <w:p w14:paraId="210EF995" w14:textId="2819F076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5689921C" w14:textId="77777777" w:rsidR="00445EC6" w:rsidRDefault="00445EC6" w:rsidP="009C675D">
            <w:pPr>
              <w:jc w:val="center"/>
            </w:pPr>
            <w:r>
              <w:t>폭언</w:t>
            </w:r>
            <w:r>
              <w:br/>
            </w:r>
            <w:r w:rsidRPr="009C675D">
              <w:rPr>
                <w:sz w:val="18"/>
                <w:szCs w:val="18"/>
              </w:rPr>
              <w:t>(</w:t>
            </w:r>
            <w:r w:rsidRPr="009C675D">
              <w:rPr>
                <w:sz w:val="18"/>
                <w:szCs w:val="18"/>
              </w:rPr>
              <w:t>욕설</w:t>
            </w:r>
            <w:r w:rsidRPr="009C675D">
              <w:rPr>
                <w:sz w:val="18"/>
                <w:szCs w:val="18"/>
              </w:rPr>
              <w:t xml:space="preserve"> </w:t>
            </w:r>
            <w:r w:rsidRPr="009C675D">
              <w:rPr>
                <w:sz w:val="18"/>
                <w:szCs w:val="18"/>
              </w:rPr>
              <w:t>등</w:t>
            </w:r>
            <w:r w:rsidRPr="009C675D">
              <w:rPr>
                <w:sz w:val="18"/>
                <w:szCs w:val="18"/>
              </w:rPr>
              <w:t>)</w:t>
            </w:r>
          </w:p>
        </w:tc>
        <w:tc>
          <w:tcPr>
            <w:tcW w:w="929" w:type="dxa"/>
            <w:vAlign w:val="center"/>
          </w:tcPr>
          <w:p w14:paraId="76B712DC" w14:textId="77777777" w:rsidR="00445EC6" w:rsidRDefault="00445EC6" w:rsidP="009C675D">
            <w:pPr>
              <w:jc w:val="center"/>
            </w:pPr>
            <w:r>
              <w:t>협박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14:paraId="685B8831" w14:textId="77777777" w:rsidR="00445EC6" w:rsidRDefault="00445EC6" w:rsidP="009C675D">
            <w:pPr>
              <w:jc w:val="center"/>
            </w:pPr>
            <w:r>
              <w:t>폭행</w:t>
            </w:r>
          </w:p>
        </w:tc>
        <w:tc>
          <w:tcPr>
            <w:tcW w:w="984" w:type="dxa"/>
            <w:vAlign w:val="center"/>
          </w:tcPr>
          <w:p w14:paraId="1A84ACD3" w14:textId="77777777" w:rsidR="00445EC6" w:rsidRDefault="00445EC6" w:rsidP="009C675D">
            <w:pPr>
              <w:jc w:val="center"/>
            </w:pPr>
            <w:r>
              <w:t>성희롱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6EE6D924" w14:textId="77777777" w:rsidR="00445EC6" w:rsidRDefault="00445EC6" w:rsidP="009C675D">
            <w:pPr>
              <w:jc w:val="center"/>
            </w:pPr>
            <w:r>
              <w:t>기물</w:t>
            </w:r>
            <w:r>
              <w:br/>
            </w:r>
            <w:r>
              <w:t>파손</w:t>
            </w:r>
          </w:p>
        </w:tc>
        <w:tc>
          <w:tcPr>
            <w:tcW w:w="1180" w:type="dxa"/>
            <w:tcBorders>
              <w:bottom w:val="single" w:sz="4" w:space="0" w:color="auto"/>
            </w:tcBorders>
            <w:vAlign w:val="center"/>
          </w:tcPr>
          <w:p w14:paraId="292526A7" w14:textId="77777777" w:rsidR="00445EC6" w:rsidRDefault="00445EC6" w:rsidP="009C675D">
            <w:pPr>
              <w:jc w:val="center"/>
            </w:pPr>
            <w:r>
              <w:t>위험물</w:t>
            </w:r>
            <w:r>
              <w:br/>
            </w:r>
            <w:r>
              <w:t>소지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1488FCA" w14:textId="77777777" w:rsidR="00445EC6" w:rsidRDefault="00445EC6" w:rsidP="009C675D">
            <w:pPr>
              <w:jc w:val="center"/>
            </w:pPr>
            <w:r>
              <w:t>주취</w:t>
            </w:r>
            <w:r>
              <w:br/>
            </w:r>
            <w:r>
              <w:t>소란</w:t>
            </w:r>
          </w:p>
        </w:tc>
        <w:tc>
          <w:tcPr>
            <w:tcW w:w="950" w:type="dxa"/>
            <w:vAlign w:val="center"/>
          </w:tcPr>
          <w:p w14:paraId="27C0F7EC" w14:textId="77777777" w:rsidR="00445EC6" w:rsidRDefault="00445EC6" w:rsidP="009C675D">
            <w:pPr>
              <w:jc w:val="center"/>
            </w:pPr>
            <w:r>
              <w:t>기타</w:t>
            </w:r>
            <w:r>
              <w:t>*</w:t>
            </w:r>
            <w:r>
              <w:br/>
            </w:r>
          </w:p>
        </w:tc>
      </w:tr>
      <w:tr w:rsidR="009C675D" w14:paraId="0D1D1BE6" w14:textId="77777777" w:rsidTr="00914829">
        <w:trPr>
          <w:trHeight w:val="916"/>
        </w:trPr>
        <w:tc>
          <w:tcPr>
            <w:tcW w:w="1100" w:type="dxa"/>
            <w:vMerge/>
            <w:vAlign w:val="center"/>
          </w:tcPr>
          <w:p w14:paraId="0ECD4832" w14:textId="77777777" w:rsidR="00445EC6" w:rsidRDefault="00445EC6" w:rsidP="009C675D">
            <w:pPr>
              <w:jc w:val="center"/>
            </w:pPr>
          </w:p>
        </w:tc>
        <w:tc>
          <w:tcPr>
            <w:tcW w:w="944" w:type="dxa"/>
            <w:vAlign w:val="center"/>
          </w:tcPr>
          <w:p w14:paraId="74575DC2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</w:p>
        </w:tc>
        <w:tc>
          <w:tcPr>
            <w:tcW w:w="929" w:type="dxa"/>
            <w:vAlign w:val="center"/>
          </w:tcPr>
          <w:p w14:paraId="56B4D323" w14:textId="77777777" w:rsidR="00445EC6" w:rsidRDefault="00445EC6" w:rsidP="009C675D">
            <w:pPr>
              <w:jc w:val="center"/>
            </w:pP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  <w:r>
              <w:rPr>
                <w:sz w:val="44"/>
              </w:rPr>
              <w:t>○</w:t>
            </w:r>
          </w:p>
        </w:tc>
        <w:tc>
          <w:tcPr>
            <w:tcW w:w="1096" w:type="dxa"/>
            <w:tcBorders>
              <w:tl2br w:val="single" w:sz="4" w:space="0" w:color="auto"/>
            </w:tcBorders>
            <w:vAlign w:val="center"/>
          </w:tcPr>
          <w:p w14:paraId="7214C2B3" w14:textId="77777777" w:rsidR="00445EC6" w:rsidRDefault="00445EC6" w:rsidP="009C675D">
            <w:pPr>
              <w:jc w:val="center"/>
            </w:pPr>
          </w:p>
        </w:tc>
        <w:tc>
          <w:tcPr>
            <w:tcW w:w="984" w:type="dxa"/>
            <w:vAlign w:val="center"/>
          </w:tcPr>
          <w:p w14:paraId="217E36D4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020A28C7" w14:textId="77777777" w:rsidR="00445EC6" w:rsidRDefault="00445EC6" w:rsidP="009C675D">
            <w:pPr>
              <w:jc w:val="center"/>
            </w:pPr>
          </w:p>
        </w:tc>
        <w:tc>
          <w:tcPr>
            <w:tcW w:w="1180" w:type="dxa"/>
            <w:tcBorders>
              <w:tl2br w:val="single" w:sz="4" w:space="0" w:color="auto"/>
            </w:tcBorders>
            <w:vAlign w:val="center"/>
          </w:tcPr>
          <w:p w14:paraId="5ACB11E3" w14:textId="77777777" w:rsidR="00445EC6" w:rsidRDefault="00445EC6" w:rsidP="009C675D">
            <w:pPr>
              <w:jc w:val="center"/>
            </w:pPr>
          </w:p>
        </w:tc>
        <w:tc>
          <w:tcPr>
            <w:tcW w:w="928" w:type="dxa"/>
            <w:tcBorders>
              <w:tl2br w:val="single" w:sz="4" w:space="0" w:color="auto"/>
            </w:tcBorders>
            <w:vAlign w:val="center"/>
          </w:tcPr>
          <w:p w14:paraId="3B7A2921" w14:textId="77777777" w:rsidR="00445EC6" w:rsidRDefault="00445EC6" w:rsidP="009C675D">
            <w:pPr>
              <w:jc w:val="center"/>
            </w:pPr>
          </w:p>
        </w:tc>
        <w:tc>
          <w:tcPr>
            <w:tcW w:w="950" w:type="dxa"/>
            <w:vAlign w:val="center"/>
          </w:tcPr>
          <w:p w14:paraId="5888A48A" w14:textId="77777777" w:rsidR="00445EC6" w:rsidRDefault="00445EC6" w:rsidP="009C675D">
            <w:pPr>
              <w:jc w:val="center"/>
            </w:pPr>
          </w:p>
        </w:tc>
      </w:tr>
      <w:tr w:rsidR="00093A9C" w14:paraId="0F70E23B" w14:textId="77777777" w:rsidTr="00695580">
        <w:trPr>
          <w:trHeight w:val="844"/>
        </w:trPr>
        <w:tc>
          <w:tcPr>
            <w:tcW w:w="1100" w:type="dxa"/>
            <w:vMerge/>
            <w:vAlign w:val="center"/>
          </w:tcPr>
          <w:p w14:paraId="19DBC102" w14:textId="3160AD93" w:rsidR="00093A9C" w:rsidRDefault="00093A9C" w:rsidP="009C675D">
            <w:pPr>
              <w:jc w:val="center"/>
            </w:pPr>
          </w:p>
        </w:tc>
        <w:tc>
          <w:tcPr>
            <w:tcW w:w="7939" w:type="dxa"/>
            <w:gridSpan w:val="8"/>
            <w:vAlign w:val="center"/>
          </w:tcPr>
          <w:p w14:paraId="18309AA0" w14:textId="77777777" w:rsidR="00093A9C" w:rsidRDefault="00093A9C" w:rsidP="00093A9C">
            <w:pPr>
              <w:rPr>
                <w:rFonts w:eastAsia="맑은 고딕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*</w:t>
            </w:r>
            <w:r>
              <w:rPr>
                <w:rFonts w:eastAsia="맑은 고딕" w:hint="eastAsia"/>
                <w:lang w:eastAsia="ko-KR"/>
              </w:rPr>
              <w:t>무고</w:t>
            </w:r>
            <w:r>
              <w:rPr>
                <w:rFonts w:eastAsia="맑은 고딕" w:hint="eastAsia"/>
                <w:lang w:eastAsia="ko-KR"/>
              </w:rPr>
              <w:t>,</w:t>
            </w:r>
            <w:r>
              <w:rPr>
                <w:rFonts w:eastAsia="맑은 고딕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허위사실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유포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eastAsia="맑은 고딕" w:hint="eastAsia"/>
                <w:lang w:eastAsia="ko-KR"/>
              </w:rPr>
              <w:t>등</w:t>
            </w:r>
          </w:p>
          <w:p w14:paraId="4090D60F" w14:textId="1C08C9C0" w:rsidR="00093A9C" w:rsidRPr="00093A9C" w:rsidRDefault="00093A9C" w:rsidP="00093A9C">
            <w:pPr>
              <w:rPr>
                <w:rFonts w:eastAsia="맑은 고딕" w:hint="eastAsia"/>
                <w:lang w:eastAsia="ko-KR"/>
              </w:rPr>
            </w:pPr>
          </w:p>
        </w:tc>
      </w:tr>
      <w:tr w:rsidR="009C675D" w14:paraId="55C3EB5A" w14:textId="77777777" w:rsidTr="009C675D">
        <w:trPr>
          <w:trHeight w:val="836"/>
        </w:trPr>
        <w:tc>
          <w:tcPr>
            <w:tcW w:w="1100" w:type="dxa"/>
            <w:vAlign w:val="center"/>
          </w:tcPr>
          <w:p w14:paraId="78A3B0AC" w14:textId="77777777" w:rsidR="009C675D" w:rsidRDefault="009C675D" w:rsidP="009C675D">
            <w:pPr>
              <w:jc w:val="center"/>
            </w:pPr>
            <w:proofErr w:type="spellStart"/>
            <w:r>
              <w:t>민원인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문태식</w:t>
            </w:r>
          </w:p>
        </w:tc>
        <w:tc>
          <w:tcPr>
            <w:tcW w:w="1096" w:type="dxa"/>
            <w:vAlign w:val="center"/>
          </w:tcPr>
          <w:p w14:paraId="1716FDBA" w14:textId="598AE28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4970" w:type="dxa"/>
            <w:gridSpan w:val="5"/>
            <w:vAlign w:val="center"/>
          </w:tcPr>
          <w:p>
            <w:r>
              <w:t>12345678</w:t>
            </w:r>
          </w:p>
        </w:tc>
      </w:tr>
      <w:tr w:rsidR="009C675D" w14:paraId="5D3A5A0A" w14:textId="77777777" w:rsidTr="009C675D">
        <w:trPr>
          <w:trHeight w:val="870"/>
        </w:trPr>
        <w:tc>
          <w:tcPr>
            <w:tcW w:w="1100" w:type="dxa"/>
            <w:vAlign w:val="center"/>
          </w:tcPr>
          <w:p w14:paraId="2223FCA7" w14:textId="54FC1711" w:rsidR="009C675D" w:rsidRDefault="009C675D" w:rsidP="009C675D">
            <w:pPr>
              <w:jc w:val="center"/>
            </w:pPr>
            <w:proofErr w:type="spellStart"/>
            <w:r>
              <w:t>담당자</w:t>
            </w:r>
            <w:proofErr w:type="spellEnd"/>
          </w:p>
        </w:tc>
        <w:tc>
          <w:tcPr>
            <w:tcW w:w="1873" w:type="dxa"/>
            <w:gridSpan w:val="2"/>
            <w:vAlign w:val="center"/>
          </w:tcPr>
          <w:p>
            <w:r>
              <w:t>김영희</w:t>
            </w:r>
          </w:p>
        </w:tc>
        <w:tc>
          <w:tcPr>
            <w:tcW w:w="1096" w:type="dxa"/>
            <w:vAlign w:val="center"/>
          </w:tcPr>
          <w:p w14:paraId="768FD583" w14:textId="60483FF8" w:rsidR="009C675D" w:rsidRDefault="009C675D" w:rsidP="009C675D">
            <w:pPr>
              <w:jc w:val="center"/>
            </w:pPr>
            <w:proofErr w:type="spellStart"/>
            <w:r>
              <w:t>전화번호</w:t>
            </w:r>
            <w:proofErr w:type="spellEnd"/>
          </w:p>
        </w:tc>
        <w:tc>
          <w:tcPr>
            <w:tcW w:w="1912" w:type="dxa"/>
            <w:gridSpan w:val="2"/>
            <w:vAlign w:val="center"/>
          </w:tcPr>
          <w:p>
            <w:r>
              <w:t>02-873-4466</w:t>
            </w:r>
          </w:p>
        </w:tc>
        <w:tc>
          <w:tcPr>
            <w:tcW w:w="1180" w:type="dxa"/>
            <w:vAlign w:val="center"/>
          </w:tcPr>
          <w:p w14:paraId="6A72F486" w14:textId="08CDB77D" w:rsidR="009C675D" w:rsidRDefault="009C675D" w:rsidP="009C675D">
            <w:pPr>
              <w:jc w:val="center"/>
            </w:pPr>
            <w:proofErr w:type="spellStart"/>
            <w:r>
              <w:t>담당업무</w:t>
            </w:r>
            <w:proofErr w:type="spellEnd"/>
          </w:p>
        </w:tc>
        <w:tc>
          <w:tcPr>
            <w:tcW w:w="1878" w:type="dxa"/>
            <w:gridSpan w:val="2"/>
            <w:vAlign w:val="center"/>
          </w:tcPr>
          <w:p>
            <w:r>
              <w:t>복지민원 담당</w:t>
            </w:r>
          </w:p>
        </w:tc>
      </w:tr>
      <w:tr w:rsidR="00445EC6" w14:paraId="2E8F4602" w14:textId="77777777" w:rsidTr="009C675D">
        <w:tc>
          <w:tcPr>
            <w:tcW w:w="1100" w:type="dxa"/>
            <w:vAlign w:val="center"/>
          </w:tcPr>
          <w:p w14:paraId="46E8216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E915F5C" w14:textId="5256B52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>특이민원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발생요지</w:t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>
            <w:r>
              <w:t>- 누가: 정신적으로 어려움을 겪고 있는 분</w:t>
              <w:br/>
              <w:t>- 언제: 보고서 작성일 기준 현재</w:t>
              <w:br/>
              <w:t>- 어디서: 민원인의 현재 위치(미정)</w:t>
              <w:br/>
              <w:t>- 무엇을: 정신적 어려움을 겪고 있음</w:t>
              <w:br/>
              <w:t>- 왜: 원인 미상</w:t>
              <w:br/>
              <w:t>- 어떻게: 민원 제기를 통해 상황을 알림</w:t>
            </w:r>
          </w:p>
        </w:tc>
      </w:tr>
      <w:tr w:rsidR="00445EC6" w14:paraId="71D04F4F" w14:textId="77777777" w:rsidTr="009C675D">
        <w:tc>
          <w:tcPr>
            <w:tcW w:w="1100" w:type="dxa"/>
            <w:vAlign w:val="center"/>
          </w:tcPr>
          <w:p w14:paraId="265BCD56" w14:textId="77777777" w:rsidR="00445EC6" w:rsidRDefault="00445EC6" w:rsidP="009C675D">
            <w:pPr>
              <w:jc w:val="center"/>
            </w:pPr>
            <w:proofErr w:type="spellStart"/>
            <w:r>
              <w:t>담당자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015BDDC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E23264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5D6F6E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9B4649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9DF6F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97D952A" w14:textId="5A91CC69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3B97EC21" w14:textId="77777777" w:rsidTr="009C675D">
        <w:tc>
          <w:tcPr>
            <w:tcW w:w="1100" w:type="dxa"/>
            <w:vAlign w:val="center"/>
          </w:tcPr>
          <w:p w14:paraId="7CC4AD5A" w14:textId="77777777" w:rsidR="00445EC6" w:rsidRDefault="00445EC6" w:rsidP="009C675D">
            <w:pPr>
              <w:jc w:val="center"/>
            </w:pPr>
            <w:proofErr w:type="spellStart"/>
            <w:r>
              <w:t>부서장</w:t>
            </w:r>
            <w:proofErr w:type="spellEnd"/>
            <w:r>
              <w:t xml:space="preserve"> </w:t>
            </w:r>
            <w:proofErr w:type="spellStart"/>
            <w:r>
              <w:t>의견</w:t>
            </w:r>
            <w:proofErr w:type="spellEnd"/>
          </w:p>
        </w:tc>
        <w:tc>
          <w:tcPr>
            <w:tcW w:w="7939" w:type="dxa"/>
            <w:gridSpan w:val="8"/>
            <w:vAlign w:val="center"/>
          </w:tcPr>
          <w:p w14:paraId="4CC8C5DB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24B0E2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2DAA01F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A676FA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B1F32A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5F7F8ED8" w14:textId="4D6D7F97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  <w:tr w:rsidR="00445EC6" w14:paraId="1CBF7C63" w14:textId="77777777" w:rsidTr="009C675D">
        <w:tc>
          <w:tcPr>
            <w:tcW w:w="1100" w:type="dxa"/>
            <w:vAlign w:val="center"/>
          </w:tcPr>
          <w:p w14:paraId="250C4BB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5D1054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8A8954A" w14:textId="63C1A829" w:rsidR="00445EC6" w:rsidRDefault="00445EC6" w:rsidP="009C675D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관련부서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요청사항</w:t>
            </w:r>
            <w:r>
              <w:rPr>
                <w:lang w:eastAsia="ko-KR"/>
              </w:rPr>
              <w:br/>
            </w:r>
            <w:r>
              <w:rPr>
                <w:lang w:eastAsia="ko-KR"/>
              </w:rPr>
              <w:br/>
            </w:r>
          </w:p>
        </w:tc>
        <w:tc>
          <w:tcPr>
            <w:tcW w:w="7939" w:type="dxa"/>
            <w:gridSpan w:val="8"/>
            <w:vAlign w:val="center"/>
          </w:tcPr>
          <w:p w14:paraId="578B24CF" w14:textId="77777777" w:rsidR="00445EC6" w:rsidRDefault="00445EC6" w:rsidP="009C675D">
            <w:pPr>
              <w:rPr>
                <w:rFonts w:eastAsia="맑은 고딕"/>
                <w:lang w:eastAsia="ko-KR"/>
              </w:rPr>
            </w:pPr>
            <w:r>
              <w:rPr>
                <w:lang w:eastAsia="ko-KR"/>
              </w:rPr>
              <w:t xml:space="preserve">※ </w:t>
            </w:r>
            <w:r>
              <w:rPr>
                <w:lang w:eastAsia="ko-KR"/>
              </w:rPr>
              <w:t>필요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작성하여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감사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법무부서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제출</w:t>
            </w:r>
          </w:p>
          <w:p w14:paraId="3DBFE1C0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2BCEB0F3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179AE7D8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693801F9" w14:textId="77777777" w:rsid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  <w:p w14:paraId="4E4A8AE6" w14:textId="145549F6" w:rsidR="00445EC6" w:rsidRPr="00445EC6" w:rsidRDefault="00445EC6" w:rsidP="009C675D">
            <w:pPr>
              <w:jc w:val="center"/>
              <w:rPr>
                <w:rFonts w:eastAsia="맑은 고딕"/>
                <w:lang w:eastAsia="ko-KR"/>
              </w:rPr>
            </w:pPr>
          </w:p>
        </w:tc>
      </w:tr>
    </w:tbl>
    <w:p w14:paraId="7913ABD7" w14:textId="77777777" w:rsidR="002A2C1A" w:rsidRDefault="002A2C1A">
      <w:pPr>
        <w:rPr>
          <w:lang w:eastAsia="ko-KR"/>
        </w:rPr>
      </w:pPr>
    </w:p>
    <w:sectPr w:rsidR="002A2C1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3E8F"/>
    <w:rsid w:val="00093A9C"/>
    <w:rsid w:val="0015074B"/>
    <w:rsid w:val="0029639D"/>
    <w:rsid w:val="002A2C1A"/>
    <w:rsid w:val="002F2143"/>
    <w:rsid w:val="00326F90"/>
    <w:rsid w:val="00445EC6"/>
    <w:rsid w:val="006D3287"/>
    <w:rsid w:val="00914829"/>
    <w:rsid w:val="009C675D"/>
    <w:rsid w:val="00AA1D8D"/>
    <w:rsid w:val="00B47730"/>
    <w:rsid w:val="00CB0664"/>
    <w:rsid w:val="00D306B5"/>
    <w:rsid w:val="00EC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6FB4E"/>
  <w14:defaultImageDpi w14:val="300"/>
  <w15:docId w15:val="{E5E5DE68-FDB3-4B89-8AA0-A99FD2526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고봉균</cp:lastModifiedBy>
  <cp:revision>7</cp:revision>
  <dcterms:created xsi:type="dcterms:W3CDTF">2013-12-23T23:15:00Z</dcterms:created>
  <dcterms:modified xsi:type="dcterms:W3CDTF">2025-02-03T06:12:00Z</dcterms:modified>
  <cp:category/>
</cp:coreProperties>
</file>