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4789" w14:textId="77777777" w:rsidR="00EC4B49" w:rsidRDefault="006D3287">
      <w:pPr>
        <w:jc w:val="center"/>
      </w:pPr>
      <w:r>
        <w:rPr>
          <w:b/>
          <w:sz w:val="32"/>
        </w:rPr>
        <w:t>특이민원</w:t>
      </w:r>
      <w:r>
        <w:rPr>
          <w:b/>
          <w:sz w:val="32"/>
        </w:rPr>
        <w:t xml:space="preserve"> </w:t>
      </w:r>
      <w:r>
        <w:rPr>
          <w:b/>
          <w:sz w:val="32"/>
        </w:rPr>
        <w:t>발생보고서</w:t>
      </w:r>
    </w:p>
    <w:tbl>
      <w:tblPr>
        <w:tblStyle w:val="af9"/>
        <w:tblW w:w="9039" w:type="dxa"/>
        <w:tblLook w:val="04A0" w:firstRow="1" w:lastRow="0" w:firstColumn="1" w:lastColumn="0" w:noHBand="0" w:noVBand="1"/>
      </w:tblPr>
      <w:tblGrid>
        <w:gridCol w:w="1100"/>
        <w:gridCol w:w="944"/>
        <w:gridCol w:w="929"/>
        <w:gridCol w:w="1096"/>
        <w:gridCol w:w="984"/>
        <w:gridCol w:w="928"/>
        <w:gridCol w:w="1180"/>
        <w:gridCol w:w="928"/>
        <w:gridCol w:w="950"/>
      </w:tblGrid>
      <w:tr w:rsidR="009C675D" w14:paraId="266C3A8D" w14:textId="77777777" w:rsidTr="00093A9C">
        <w:trPr>
          <w:trHeight w:val="711"/>
        </w:trPr>
        <w:tc>
          <w:tcPr>
            <w:tcW w:w="1100" w:type="dxa"/>
            <w:vAlign w:val="center"/>
          </w:tcPr>
          <w:p w14:paraId="448D18C1" w14:textId="77777777" w:rsidR="00EC4B49" w:rsidRDefault="006D3287" w:rsidP="009C675D">
            <w:pPr>
              <w:jc w:val="center"/>
            </w:pPr>
            <w:proofErr w:type="spellStart"/>
            <w:r>
              <w:t>발생일자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250209_052311</w:t>
            </w:r>
          </w:p>
        </w:tc>
        <w:tc>
          <w:tcPr>
            <w:tcW w:w="1096" w:type="dxa"/>
            <w:vAlign w:val="center"/>
          </w:tcPr>
          <w:p w14:paraId="101C2256" w14:textId="77777777" w:rsidR="00EC4B49" w:rsidRDefault="006D3287" w:rsidP="009C675D">
            <w:pPr>
              <w:jc w:val="center"/>
            </w:pPr>
            <w:proofErr w:type="spellStart"/>
            <w:r>
              <w:t>부서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민원복지과</w:t>
            </w:r>
          </w:p>
        </w:tc>
        <w:tc>
          <w:tcPr>
            <w:tcW w:w="1180" w:type="dxa"/>
            <w:vAlign w:val="center"/>
          </w:tcPr>
          <w:p w14:paraId="09898D47" w14:textId="77777777" w:rsidR="00EC4B49" w:rsidRDefault="006D3287" w:rsidP="009C675D">
            <w:pPr>
              <w:jc w:val="center"/>
            </w:pPr>
            <w:proofErr w:type="spellStart"/>
            <w:r>
              <w:t>부서장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홍길동</w:t>
            </w:r>
          </w:p>
        </w:tc>
      </w:tr>
      <w:tr w:rsidR="009C675D" w14:paraId="30F3F3C6" w14:textId="77777777" w:rsidTr="00914829">
        <w:tc>
          <w:tcPr>
            <w:tcW w:w="1100" w:type="dxa"/>
            <w:vMerge w:val="restart"/>
            <w:vAlign w:val="center"/>
          </w:tcPr>
          <w:p w14:paraId="64EFA09D" w14:textId="77777777" w:rsidR="00445EC6" w:rsidRDefault="00445EC6" w:rsidP="009C675D">
            <w:pPr>
              <w:jc w:val="center"/>
            </w:pPr>
            <w:proofErr w:type="spellStart"/>
            <w:r>
              <w:t>특이민원</w:t>
            </w:r>
            <w:proofErr w:type="spellEnd"/>
            <w:r>
              <w:br/>
            </w:r>
            <w:proofErr w:type="spellStart"/>
            <w:r>
              <w:t>유형</w:t>
            </w:r>
            <w:proofErr w:type="spellEnd"/>
          </w:p>
          <w:p w14:paraId="210EF995" w14:textId="2819F076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5689921C" w14:textId="77777777" w:rsidR="00445EC6" w:rsidRDefault="00445EC6" w:rsidP="009C675D">
            <w:pPr>
              <w:jc w:val="center"/>
            </w:pPr>
            <w:r>
              <w:t>폭언</w:t>
            </w:r>
            <w:r>
              <w:br/>
            </w:r>
            <w:r w:rsidRPr="009C675D">
              <w:rPr>
                <w:sz w:val="18"/>
                <w:szCs w:val="18"/>
              </w:rPr>
              <w:t>(</w:t>
            </w:r>
            <w:r w:rsidRPr="009C675D">
              <w:rPr>
                <w:sz w:val="18"/>
                <w:szCs w:val="18"/>
              </w:rPr>
              <w:t>욕설</w:t>
            </w:r>
            <w:r w:rsidRPr="009C675D">
              <w:rPr>
                <w:sz w:val="18"/>
                <w:szCs w:val="18"/>
              </w:rPr>
              <w:t xml:space="preserve"> </w:t>
            </w:r>
            <w:r w:rsidRPr="009C675D">
              <w:rPr>
                <w:sz w:val="18"/>
                <w:szCs w:val="18"/>
              </w:rPr>
              <w:t>등</w:t>
            </w:r>
            <w:r w:rsidRPr="009C675D">
              <w:rPr>
                <w:sz w:val="18"/>
                <w:szCs w:val="18"/>
              </w:rPr>
              <w:t>)</w:t>
            </w:r>
          </w:p>
        </w:tc>
        <w:tc>
          <w:tcPr>
            <w:tcW w:w="929" w:type="dxa"/>
            <w:vAlign w:val="center"/>
          </w:tcPr>
          <w:p w14:paraId="76B712DC" w14:textId="77777777" w:rsidR="00445EC6" w:rsidRDefault="00445EC6" w:rsidP="009C675D">
            <w:pPr>
              <w:jc w:val="center"/>
            </w:pPr>
            <w:r>
              <w:t>협박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14:paraId="685B8831" w14:textId="77777777" w:rsidR="00445EC6" w:rsidRDefault="00445EC6" w:rsidP="009C675D">
            <w:pPr>
              <w:jc w:val="center"/>
            </w:pPr>
            <w:r>
              <w:t>폭행</w:t>
            </w:r>
          </w:p>
        </w:tc>
        <w:tc>
          <w:tcPr>
            <w:tcW w:w="984" w:type="dxa"/>
            <w:vAlign w:val="center"/>
          </w:tcPr>
          <w:p w14:paraId="1A84ACD3" w14:textId="77777777" w:rsidR="00445EC6" w:rsidRDefault="00445EC6" w:rsidP="009C675D">
            <w:pPr>
              <w:jc w:val="center"/>
            </w:pPr>
            <w:r>
              <w:t>성희롱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EE6D924" w14:textId="77777777" w:rsidR="00445EC6" w:rsidRDefault="00445EC6" w:rsidP="009C675D">
            <w:pPr>
              <w:jc w:val="center"/>
            </w:pPr>
            <w:r>
              <w:t>기물</w:t>
            </w:r>
            <w:r>
              <w:br/>
            </w:r>
            <w:r>
              <w:t>파손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92526A7" w14:textId="77777777" w:rsidR="00445EC6" w:rsidRDefault="00445EC6" w:rsidP="009C675D">
            <w:pPr>
              <w:jc w:val="center"/>
            </w:pPr>
            <w:r>
              <w:t>위험물</w:t>
            </w:r>
            <w:r>
              <w:br/>
            </w:r>
            <w:r>
              <w:t>소지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1488FCA" w14:textId="77777777" w:rsidR="00445EC6" w:rsidRDefault="00445EC6" w:rsidP="009C675D">
            <w:pPr>
              <w:jc w:val="center"/>
            </w:pPr>
            <w:r>
              <w:t>주취</w:t>
            </w:r>
            <w:r>
              <w:br/>
            </w:r>
            <w:r>
              <w:t>소란</w:t>
            </w:r>
          </w:p>
        </w:tc>
        <w:tc>
          <w:tcPr>
            <w:tcW w:w="950" w:type="dxa"/>
            <w:vAlign w:val="center"/>
          </w:tcPr>
          <w:p w14:paraId="27C0F7EC" w14:textId="77777777" w:rsidR="00445EC6" w:rsidRDefault="00445EC6" w:rsidP="009C675D">
            <w:pPr>
              <w:jc w:val="center"/>
            </w:pPr>
            <w:r>
              <w:t>기타</w:t>
            </w:r>
            <w:r>
              <w:t>*</w:t>
            </w:r>
            <w:r>
              <w:br/>
            </w:r>
          </w:p>
        </w:tc>
      </w:tr>
      <w:tr w:rsidR="009C675D" w14:paraId="0D1D1BE6" w14:textId="77777777" w:rsidTr="00914829">
        <w:trPr>
          <w:trHeight w:val="916"/>
        </w:trPr>
        <w:tc>
          <w:tcPr>
            <w:tcW w:w="1100" w:type="dxa"/>
            <w:vMerge/>
            <w:vAlign w:val="center"/>
          </w:tcPr>
          <w:p w14:paraId="0ECD4832" w14:textId="77777777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74575DC2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</w:p>
        </w:tc>
        <w:tc>
          <w:tcPr>
            <w:tcW w:w="929" w:type="dxa"/>
            <w:vAlign w:val="center"/>
          </w:tcPr>
          <w:p w14:paraId="56B4D323" w14:textId="77777777" w:rsidR="00445EC6" w:rsidRDefault="00445EC6" w:rsidP="009C675D">
            <w:pPr>
              <w:jc w:val="center"/>
            </w:pPr>
          </w:p>
        </w:tc>
        <w:tc>
          <w:tcPr>
            <w:tcW w:w="1096" w:type="dxa"/>
            <w:tcBorders>
              <w:tl2br w:val="single" w:sz="4" w:space="0" w:color="auto"/>
            </w:tcBorders>
            <w:vAlign w:val="center"/>
          </w:tcPr>
          <w:p w14:paraId="7214C2B3" w14:textId="77777777" w:rsidR="00445EC6" w:rsidRDefault="00445EC6" w:rsidP="009C675D">
            <w:pPr>
              <w:jc w:val="center"/>
            </w:pPr>
          </w:p>
        </w:tc>
        <w:tc>
          <w:tcPr>
            <w:tcW w:w="984" w:type="dxa"/>
            <w:vAlign w:val="center"/>
          </w:tcPr>
          <w:p w14:paraId="217E36D4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020A28C7" w14:textId="77777777" w:rsidR="00445EC6" w:rsidRDefault="00445EC6" w:rsidP="009C675D">
            <w:pPr>
              <w:jc w:val="center"/>
            </w:pPr>
          </w:p>
        </w:tc>
        <w:tc>
          <w:tcPr>
            <w:tcW w:w="1180" w:type="dxa"/>
            <w:tcBorders>
              <w:tl2br w:val="single" w:sz="4" w:space="0" w:color="auto"/>
            </w:tcBorders>
            <w:vAlign w:val="center"/>
          </w:tcPr>
          <w:p w14:paraId="5ACB11E3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3B7A2921" w14:textId="77777777" w:rsidR="00445EC6" w:rsidRDefault="00445EC6" w:rsidP="009C675D">
            <w:pPr>
              <w:jc w:val="center"/>
            </w:pPr>
          </w:p>
        </w:tc>
        <w:tc>
          <w:tcPr>
            <w:tcW w:w="950" w:type="dxa"/>
            <w:vAlign w:val="center"/>
          </w:tcPr>
          <w:p w14:paraId="5888A48A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</w:p>
        </w:tc>
      </w:tr>
      <w:tr w:rsidR="00093A9C" w14:paraId="0F70E23B" w14:textId="77777777" w:rsidTr="00695580">
        <w:trPr>
          <w:trHeight w:val="844"/>
        </w:trPr>
        <w:tc>
          <w:tcPr>
            <w:tcW w:w="1100" w:type="dxa"/>
            <w:vMerge/>
            <w:vAlign w:val="center"/>
          </w:tcPr>
          <w:p w14:paraId="19DBC102" w14:textId="3160AD93" w:rsidR="00093A9C" w:rsidRDefault="00093A9C" w:rsidP="009C675D">
            <w:pPr>
              <w:jc w:val="center"/>
            </w:pPr>
          </w:p>
        </w:tc>
        <w:tc>
          <w:tcPr>
            <w:tcW w:w="7939" w:type="dxa"/>
            <w:gridSpan w:val="8"/>
            <w:vAlign w:val="center"/>
          </w:tcPr>
          <w:p w14:paraId="18309AA0" w14:textId="77777777" w:rsidR="00093A9C" w:rsidRDefault="00093A9C" w:rsidP="00093A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*</w:t>
            </w:r>
            <w:r>
              <w:rPr>
                <w:rFonts w:eastAsia="맑은 고딕" w:hint="eastAsia"/>
                <w:lang w:eastAsia="ko-KR"/>
              </w:rPr>
              <w:t>무고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허위사실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유포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등</w:t>
            </w:r>
          </w:p>
          <w:p w14:paraId="4090D60F" w14:textId="1C08C9C0" w:rsidR="00093A9C" w:rsidRPr="00093A9C" w:rsidRDefault="00093A9C" w:rsidP="00093A9C">
            <w:pPr>
              <w:rPr>
                <w:rFonts w:eastAsia="맑은 고딕" w:hint="eastAsia"/>
                <w:lang w:eastAsia="ko-KR"/>
              </w:rPr>
            </w:pPr>
          </w:p>
        </w:tc>
      </w:tr>
      <w:tr w:rsidR="009C675D" w14:paraId="55C3EB5A" w14:textId="77777777" w:rsidTr="009C675D">
        <w:trPr>
          <w:trHeight w:val="836"/>
        </w:trPr>
        <w:tc>
          <w:tcPr>
            <w:tcW w:w="1100" w:type="dxa"/>
            <w:vAlign w:val="center"/>
          </w:tcPr>
          <w:p w14:paraId="78A3B0AC" w14:textId="77777777" w:rsidR="009C675D" w:rsidRDefault="009C675D" w:rsidP="009C675D">
            <w:pPr>
              <w:jc w:val="center"/>
            </w:pPr>
            <w:proofErr w:type="spellStart"/>
            <w:r>
              <w:t>민원인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문태식</w:t>
            </w:r>
          </w:p>
        </w:tc>
        <w:tc>
          <w:tcPr>
            <w:tcW w:w="1096" w:type="dxa"/>
            <w:vAlign w:val="center"/>
          </w:tcPr>
          <w:p w14:paraId="1716FDBA" w14:textId="598AE28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4970" w:type="dxa"/>
            <w:gridSpan w:val="5"/>
            <w:vAlign w:val="center"/>
          </w:tcPr>
          <w:p>
            <w:r>
              <w:t>12345678</w:t>
            </w:r>
          </w:p>
        </w:tc>
      </w:tr>
      <w:tr w:rsidR="009C675D" w14:paraId="5D3A5A0A" w14:textId="77777777" w:rsidTr="009C675D">
        <w:trPr>
          <w:trHeight w:val="870"/>
        </w:trPr>
        <w:tc>
          <w:tcPr>
            <w:tcW w:w="1100" w:type="dxa"/>
            <w:vAlign w:val="center"/>
          </w:tcPr>
          <w:p w14:paraId="2223FCA7" w14:textId="54FC1711" w:rsidR="009C675D" w:rsidRDefault="009C675D" w:rsidP="009C675D">
            <w:pPr>
              <w:jc w:val="center"/>
            </w:pPr>
            <w:proofErr w:type="spellStart"/>
            <w:r>
              <w:t>담당자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김영희</w:t>
            </w:r>
          </w:p>
        </w:tc>
        <w:tc>
          <w:tcPr>
            <w:tcW w:w="1096" w:type="dxa"/>
            <w:vAlign w:val="center"/>
          </w:tcPr>
          <w:p w14:paraId="768FD583" w14:textId="60483FF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02-873-4466</w:t>
            </w:r>
          </w:p>
        </w:tc>
        <w:tc>
          <w:tcPr>
            <w:tcW w:w="1180" w:type="dxa"/>
            <w:vAlign w:val="center"/>
          </w:tcPr>
          <w:p w14:paraId="6A72F486" w14:textId="08CDB77D" w:rsidR="009C675D" w:rsidRDefault="009C675D" w:rsidP="009C675D">
            <w:pPr>
              <w:jc w:val="center"/>
            </w:pPr>
            <w:proofErr w:type="spellStart"/>
            <w:r>
              <w:t>담당업무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복지민원 담당</w:t>
            </w:r>
          </w:p>
        </w:tc>
      </w:tr>
      <w:tr w:rsidR="00445EC6" w14:paraId="2E8F4602" w14:textId="77777777" w:rsidTr="009C675D">
        <w:tc>
          <w:tcPr>
            <w:tcW w:w="1100" w:type="dxa"/>
            <w:vAlign w:val="center"/>
          </w:tcPr>
          <w:p w14:paraId="46E8216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E915F5C" w14:textId="5256B52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특이민원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발생요지</w:t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>
            <w:r>
              <w:t>민원 내용이 제공되지 않아 특이민원 발생요지를 작성할 수 없습니다. 고봉균 님의 민원 내용을 제공해주시면, 그에 따른 특이민원 발생요지를 작성할 수 있습니다.</w:t>
            </w:r>
          </w:p>
        </w:tc>
      </w:tr>
      <w:tr w:rsidR="00445EC6" w14:paraId="71D04F4F" w14:textId="77777777" w:rsidTr="009C675D">
        <w:tc>
          <w:tcPr>
            <w:tcW w:w="1100" w:type="dxa"/>
            <w:vAlign w:val="center"/>
          </w:tcPr>
          <w:p w14:paraId="265BCD56" w14:textId="77777777" w:rsidR="00445EC6" w:rsidRDefault="00445EC6" w:rsidP="009C675D">
            <w:pPr>
              <w:jc w:val="center"/>
            </w:pPr>
            <w:proofErr w:type="spellStart"/>
            <w:r>
              <w:t>담당자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015BDDC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E23264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5D6F6E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9B4649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9DF6F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97D952A" w14:textId="5A91CC69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3B97EC21" w14:textId="77777777" w:rsidTr="009C675D">
        <w:tc>
          <w:tcPr>
            <w:tcW w:w="1100" w:type="dxa"/>
            <w:vAlign w:val="center"/>
          </w:tcPr>
          <w:p w14:paraId="7CC4AD5A" w14:textId="77777777" w:rsidR="00445EC6" w:rsidRDefault="00445EC6" w:rsidP="009C675D">
            <w:pPr>
              <w:jc w:val="center"/>
            </w:pPr>
            <w:proofErr w:type="spellStart"/>
            <w:r>
              <w:t>부서장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4CC8C5D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24B0E2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DAA01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A676FA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B1F32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F7F8ED8" w14:textId="4D6D7F97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1CBF7C63" w14:textId="77777777" w:rsidTr="009C675D">
        <w:tc>
          <w:tcPr>
            <w:tcW w:w="1100" w:type="dxa"/>
            <w:vAlign w:val="center"/>
          </w:tcPr>
          <w:p w14:paraId="250C4BB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5D1054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A8954A" w14:textId="63C1A829" w:rsidR="00445EC6" w:rsidRDefault="00445EC6" w:rsidP="009C675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관련부서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요청사항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 w14:paraId="578B24CF" w14:textId="77777777" w:rsidR="00445EC6" w:rsidRDefault="00445EC6" w:rsidP="009C675D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 xml:space="preserve">※ </w:t>
            </w:r>
            <w:r>
              <w:rPr>
                <w:lang w:eastAsia="ko-KR"/>
              </w:rPr>
              <w:t>필요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작성하여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법무부서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제출</w:t>
            </w:r>
          </w:p>
          <w:p w14:paraId="3DBFE1C0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BCEB0F3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9AE7D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3801F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E4A8AE6" w14:textId="145549F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</w:tbl>
    <w:p w14:paraId="7913ABD7" w14:textId="77777777" w:rsidR="002A2C1A" w:rsidRDefault="002A2C1A">
      <w:pPr>
        <w:rPr>
          <w:lang w:eastAsia="ko-KR"/>
        </w:rPr>
      </w:pPr>
    </w:p>
    <w:sectPr w:rsidR="002A2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E8F"/>
    <w:rsid w:val="00093A9C"/>
    <w:rsid w:val="0015074B"/>
    <w:rsid w:val="0029639D"/>
    <w:rsid w:val="002A2C1A"/>
    <w:rsid w:val="002F2143"/>
    <w:rsid w:val="00326F90"/>
    <w:rsid w:val="00445EC6"/>
    <w:rsid w:val="006D3287"/>
    <w:rsid w:val="00914829"/>
    <w:rsid w:val="009C675D"/>
    <w:rsid w:val="00AA1D8D"/>
    <w:rsid w:val="00B47730"/>
    <w:rsid w:val="00CB0664"/>
    <w:rsid w:val="00D306B5"/>
    <w:rsid w:val="00EC4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6FB4E"/>
  <w14:defaultImageDpi w14:val="300"/>
  <w15:docId w15:val="{E5E5DE68-FDB3-4B89-8AA0-A99FD25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고봉균</cp:lastModifiedBy>
  <cp:revision>7</cp:revision>
  <dcterms:created xsi:type="dcterms:W3CDTF">2013-12-23T23:15:00Z</dcterms:created>
  <dcterms:modified xsi:type="dcterms:W3CDTF">2025-02-03T06:12:00Z</dcterms:modified>
  <cp:category/>
</cp:coreProperties>
</file>