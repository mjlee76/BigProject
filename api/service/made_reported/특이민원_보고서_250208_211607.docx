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250208_211607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김태환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010-6203-7682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정확한 시간은 명시되지 않음</w:t>
              <w:br/>
              <w:t>- 어디서: 정확한 장소는 명시되지 않음</w:t>
              <w:br/>
              <w:t>- 무엇을: 불만을 표현</w:t>
              <w:br/>
              <w:t>- 왜: 불만족스러운 상황에 대해</w:t>
              <w:br/>
              <w:t>- 어떻게: 민원을 제출함으로써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